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Title Developing an Auction Module for Online Gaming Service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Number of Pages 32 pages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Date 29 November 2017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Degree Bachelor of Engineering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Degree Programme Information Technology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Specialisation option Software Engineering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Instructor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Markku Karhu, Principal Lecturer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The goal of this final year project was to develop an auction module for online gaming ser-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vice as well as a management system for this and other future models. It was also decided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that the development should follow a specific set of practices so that it would be easier to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extend the system in the future.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A large number of different web technologies and tools were used as part of the process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which are all described in this thesis. For front end development, common technologies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like HTML, CSS and JavaScript were used. In addition, JavaScript’s jQuery library and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Twitter’s Bootstrap framework were utilized. Bootstrap, for example, enables bringing to-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gether all the other front end techniques and provides many components for a faster de-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velopment process. In the back end, the main tool was a PHP framework called Laravel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which utilizes a development architecture style known as MVC. Also, MySQL databases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were an essential part of the project. The main ideas of all these technologies are ex-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plained in detail where necessary.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As a result of this project, a content management system was created and an auction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module was implemented as a part of this system. This system has been built on a pro-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found foundation to support multiple web sites and future implementations. The auction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module works as a fully functional prototype but will still be thoroughly tested in the future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before its final release. The management system on the other hand is already in use and it</w:t>
            </w:r>
          </w:p>
        </w:tc>
      </w:tr>
      <w:tr>
        <w:tc>
          <w:tcPr>
            <w:tcW w:type="dxa" w:w="4320"/>
          </w:tcPr>
          <w:p>
            <w:r>
              <w:t>31</w:t>
            </w:r>
          </w:p>
        </w:tc>
        <w:tc>
          <w:tcPr>
            <w:tcW w:type="dxa" w:w="4320"/>
          </w:tcPr>
          <w:p>
            <w:r>
              <w:t>will be utilized with all the future modules. Laravel web application framework was very</w:t>
            </w:r>
          </w:p>
        </w:tc>
      </w:tr>
      <w:tr>
        <w:tc>
          <w:tcPr>
            <w:tcW w:type="dxa" w:w="4320"/>
          </w:tcPr>
          <w:p>
            <w:r>
              <w:t>32</w:t>
            </w:r>
          </w:p>
        </w:tc>
        <w:tc>
          <w:tcPr>
            <w:tcW w:type="dxa" w:w="4320"/>
          </w:tcPr>
          <w:p>
            <w:r>
              <w:t>useful in this, as it turned out to be highly efficient and provided a steady environment for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>the development process.</w:t>
            </w:r>
          </w:p>
        </w:tc>
      </w:tr>
      <w:tr>
        <w:tc>
          <w:tcPr>
            <w:tcW w:type="dxa" w:w="4320"/>
          </w:tcPr>
          <w:p>
            <w:r>
              <w:t>34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35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36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Keywords HTML, CSS, JavaScript, PHP, Laravel, web development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